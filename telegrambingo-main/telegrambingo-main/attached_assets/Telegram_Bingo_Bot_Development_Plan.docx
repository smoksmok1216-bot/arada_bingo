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Telegram Bingo Bot - Development Plan</w:t>
      </w:r>
    </w:p>
    <w:p>
      <w:r>
        <w:br/>
        <w:t>Finalized Steps for Telegram Bingo Bot with Admin Panel, Withdrawal Notifications &amp; No API for Deposits</w:t>
        <w:br/>
        <w:br/>
        <w:t>This document is a step-by-step development plan for the Telegram Bingo Bot, including:</w:t>
        <w:br/>
        <w:t>- Admin Panel for Managing Games, Players, and Profit</w:t>
        <w:br/>
        <w:t>- Admin Notification for Withdrawal Requests</w:t>
        <w:br/>
        <w:t>- No API for Deposits – Tasker Automation Used</w:t>
        <w:br/>
        <w:br/>
        <w:t>Step 1: User Registration with Referral Link</w:t>
        <w:br/>
        <w:t>- Players register using their Telegram profile and phone number.</w:t>
        <w:br/>
        <w:t>- The bot generates a unique referral link (t.me/YourBot?start=123456789).</w:t>
        <w:br/>
        <w:t>- Referrer gets 20 birr bonus when the invited player deposits &amp; plays one game.</w:t>
        <w:br/>
        <w:br/>
        <w:t>Step 2: Deposit System (No API – Tasker Automated)</w:t>
        <w:br/>
        <w:t>- Users get a randomly assigned deposit account.</w:t>
        <w:br/>
        <w:t>- Tasker detects transaction phone number, ID, and amount.</w:t>
        <w:br/>
        <w:t>- Players forward SMS to the bot for verification.</w:t>
        <w:br/>
        <w:br/>
        <w:t>Step 3: Bingo Game Setup</w:t>
        <w:br/>
        <w:t>- Players choose a cartela number (1-100).</w:t>
        <w:br/>
        <w:t>- Entry prices: 10, 20, 50, or 100 birr.</w:t>
        <w:br/>
        <w:t>- No duplicate cartela selection allowed.</w:t>
        <w:br/>
        <w:br/>
        <w:t>Step 4: Bingo Gameplay</w:t>
        <w:br/>
        <w:t>- The bot randomly calls numbers.</w:t>
        <w:br/>
        <w:t>- Players manually mark their matches.</w:t>
        <w:br/>
        <w:t>- First to complete a pattern wins.</w:t>
        <w:br/>
        <w:br/>
        <w:t>Step 5: Withdrawal Conditions</w:t>
        <w:br/>
        <w:t>- Must play at least 5 games and win 1 game.</w:t>
        <w:br/>
        <w:t>- Withdrawals are sent to the registered phone number.</w:t>
        <w:br/>
        <w:t>- Admin receives a notification for each withdrawal request.</w:t>
        <w:br/>
        <w:br/>
        <w:t>Step 6: Admin Panel for Managing Players, Games &amp; Profit</w:t>
        <w:br/>
        <w:t>- View registered players, deposits, withdrawals, and profits.</w:t>
        <w:br/>
        <w:t>- Approve or deny withdrawals.</w:t>
        <w:br/>
        <w:br/>
        <w:t>Step 7: Prize Distribution &amp; Payout</w:t>
        <w:br/>
        <w:t>- Winners receive 80 percent of the total pool.</w:t>
        <w:br/>
        <w:t>- 20 percent profit retained by the system.</w:t>
        <w:br/>
        <w:t>- Admin manually approves payouts.</w:t>
        <w:br/>
        <w:br/>
        <w:t>Step 8: Security &amp; Fraud Prevention</w:t>
        <w:br/>
        <w:t>- Tasker logs must match forwarded SMS.</w:t>
        <w:br/>
        <w:t>- No duplicate cartela selections.</w:t>
        <w:br/>
        <w:t>- Manual withdrawal approvals prevent fraud.</w:t>
        <w:br/>
        <w:br/>
        <w:t>Tech Stack &amp; Requirements</w:t>
        <w:br/>
        <w:t>- Bot Framework: aiogram (Python)</w:t>
        <w:br/>
        <w:t>- Database: SQLite / PostgreSQL</w:t>
        <w:br/>
        <w:t>- Tasker (Android App): To detect deposits (No API used)</w:t>
        <w:br/>
        <w:t>- Admin Panel: Flask/Django Web App OR Telegram Bot Admin Panel</w:t>
        <w:br/>
        <w:t>- Server Hosting: Cloud VPS / Local Server</w:t>
        <w:br/>
        <w:br/>
        <w:t>Summary</w:t>
        <w:br/>
        <w:t>- Players register (Telegram ID + Phone Number + Referral Link)</w:t>
        <w:br/>
        <w:t>- Deposit manually (No API, Tasker verifies SMS)</w:t>
        <w:br/>
        <w:t>- Bot assigns random deposit accounts</w:t>
        <w:br/>
        <w:t>- Choose cartela (Bingo ticket)</w:t>
        <w:br/>
        <w:t>- Wait for number callout</w:t>
        <w:br/>
        <w:t>- First to complete wins (80 percent payout, 20 percent profit)</w:t>
        <w:br/>
        <w:t>- Referral bonus: 20 birr after deposit &amp; play</w:t>
        <w:br/>
        <w:t>- Withdrawal only after 5 games + 1 win</w:t>
        <w:br/>
        <w:t>- Admin Panel for managing players, deposits, games &amp; profits</w:t>
        <w:br/>
        <w:t>- Admin must approve withdrawals manually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